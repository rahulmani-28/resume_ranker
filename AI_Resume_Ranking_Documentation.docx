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9C40B" w14:textId="516399DD" w:rsidR="00C6633E" w:rsidRPr="00C6633E" w:rsidRDefault="00C6633E" w:rsidP="00C6633E">
      <w:pPr>
        <w:rPr>
          <w:rStyle w:val="Strong"/>
          <w:sz w:val="40"/>
          <w:szCs w:val="40"/>
          <w:lang w:val="en-IN"/>
        </w:rPr>
      </w:pPr>
      <w:r w:rsidRPr="00C6633E">
        <w:rPr>
          <w:rStyle w:val="Strong"/>
          <w:rFonts w:ascii="Segoe UI Emoji" w:hAnsi="Segoe UI Emoji" w:cs="Segoe UI Emoji"/>
          <w:sz w:val="40"/>
          <w:szCs w:val="40"/>
          <w:lang w:val="en-IN"/>
        </w:rPr>
        <w:t>📄</w:t>
      </w:r>
      <w:r w:rsidRPr="00C6633E">
        <w:rPr>
          <w:rStyle w:val="Strong"/>
          <w:sz w:val="40"/>
          <w:szCs w:val="40"/>
          <w:lang w:val="en-IN"/>
        </w:rPr>
        <w:t xml:space="preserve"> AI Resume Ranking System </w:t>
      </w:r>
    </w:p>
    <w:p w14:paraId="6912CE5C" w14:textId="77777777" w:rsidR="00C6633E" w:rsidRPr="00C6633E" w:rsidRDefault="00C6633E" w:rsidP="00C6633E">
      <w:pPr>
        <w:rPr>
          <w:rStyle w:val="Strong"/>
          <w:lang w:val="en-IN"/>
        </w:rPr>
      </w:pPr>
      <w:r w:rsidRPr="00C6633E">
        <w:rPr>
          <w:rStyle w:val="Strong"/>
          <w:rFonts w:ascii="Segoe UI Emoji" w:hAnsi="Segoe UI Emoji" w:cs="Segoe UI Emoji"/>
          <w:lang w:val="en-IN"/>
        </w:rPr>
        <w:t>📌</w:t>
      </w:r>
      <w:r w:rsidRPr="00C6633E">
        <w:rPr>
          <w:rStyle w:val="Strong"/>
          <w:lang w:val="en-IN"/>
        </w:rPr>
        <w:t xml:space="preserve"> Overview</w:t>
      </w:r>
    </w:p>
    <w:p w14:paraId="11837CB6" w14:textId="77777777" w:rsidR="00C6633E" w:rsidRPr="00C6633E" w:rsidRDefault="00C6633E" w:rsidP="00C6633E">
      <w:pPr>
        <w:rPr>
          <w:rStyle w:val="Strong"/>
          <w:b w:val="0"/>
          <w:bCs w:val="0"/>
          <w:lang w:val="en-IN"/>
        </w:rPr>
      </w:pPr>
      <w:r w:rsidRPr="00C6633E">
        <w:rPr>
          <w:rStyle w:val="Strong"/>
          <w:b w:val="0"/>
          <w:bCs w:val="0"/>
          <w:lang w:val="en-IN"/>
        </w:rPr>
        <w:t>The AI Resume Ranking System is a web application that automates resume screening using Google Gemini AI. It extracts text from uploaded resumes (PDFs and DOCX files), compares them against a given job description, and ranks them based on relevance.</w:t>
      </w:r>
    </w:p>
    <w:p w14:paraId="7C540B0F" w14:textId="77777777" w:rsidR="00C6633E" w:rsidRPr="00C6633E" w:rsidRDefault="00C6633E" w:rsidP="00C6633E">
      <w:pPr>
        <w:rPr>
          <w:rStyle w:val="Strong"/>
          <w:lang w:val="en-IN"/>
        </w:rPr>
      </w:pPr>
      <w:r w:rsidRPr="00C6633E">
        <w:rPr>
          <w:rStyle w:val="Strong"/>
          <w:rFonts w:ascii="Segoe UI Emoji" w:hAnsi="Segoe UI Emoji" w:cs="Segoe UI Emoji"/>
          <w:lang w:val="en-IN"/>
        </w:rPr>
        <w:t>🎯</w:t>
      </w:r>
      <w:r w:rsidRPr="00C6633E">
        <w:rPr>
          <w:rStyle w:val="Strong"/>
          <w:lang w:val="en-IN"/>
        </w:rPr>
        <w:t xml:space="preserve"> Features</w:t>
      </w:r>
    </w:p>
    <w:p w14:paraId="3F394073" w14:textId="77777777" w:rsidR="00C6633E" w:rsidRPr="00C6633E" w:rsidRDefault="00C6633E" w:rsidP="00C6633E">
      <w:pPr>
        <w:rPr>
          <w:rStyle w:val="Strong"/>
          <w:b w:val="0"/>
          <w:bCs w:val="0"/>
          <w:lang w:val="en-IN"/>
        </w:rPr>
      </w:pPr>
      <w:r w:rsidRPr="00C6633E">
        <w:rPr>
          <w:rStyle w:val="Strong"/>
          <w:rFonts w:ascii="Segoe UI Emoji" w:hAnsi="Segoe UI Emoji" w:cs="Segoe UI Emoji"/>
          <w:b w:val="0"/>
          <w:bCs w:val="0"/>
          <w:lang w:val="en-IN"/>
        </w:rPr>
        <w:t>✅</w:t>
      </w:r>
      <w:r w:rsidRPr="00C6633E">
        <w:rPr>
          <w:rStyle w:val="Strong"/>
          <w:b w:val="0"/>
          <w:bCs w:val="0"/>
          <w:lang w:val="en-IN"/>
        </w:rPr>
        <w:t xml:space="preserve"> Multi-format Resume Support (PDF &amp; DOCX)</w:t>
      </w:r>
      <w:r w:rsidRPr="00C6633E">
        <w:rPr>
          <w:rStyle w:val="Strong"/>
          <w:b w:val="0"/>
          <w:bCs w:val="0"/>
          <w:lang w:val="en-IN"/>
        </w:rPr>
        <w:br/>
      </w:r>
      <w:r w:rsidRPr="00C6633E">
        <w:rPr>
          <w:rStyle w:val="Strong"/>
          <w:rFonts w:ascii="Segoe UI Emoji" w:hAnsi="Segoe UI Emoji" w:cs="Segoe UI Emoji"/>
          <w:b w:val="0"/>
          <w:bCs w:val="0"/>
          <w:lang w:val="en-IN"/>
        </w:rPr>
        <w:t>✅</w:t>
      </w:r>
      <w:r w:rsidRPr="00C6633E">
        <w:rPr>
          <w:rStyle w:val="Strong"/>
          <w:b w:val="0"/>
          <w:bCs w:val="0"/>
          <w:lang w:val="en-IN"/>
        </w:rPr>
        <w:t xml:space="preserve"> AI-powered Resume Ranking (Google Gemini API)</w:t>
      </w:r>
      <w:r w:rsidRPr="00C6633E">
        <w:rPr>
          <w:rStyle w:val="Strong"/>
          <w:b w:val="0"/>
          <w:bCs w:val="0"/>
          <w:lang w:val="en-IN"/>
        </w:rPr>
        <w:br/>
      </w:r>
      <w:r w:rsidRPr="00C6633E">
        <w:rPr>
          <w:rStyle w:val="Strong"/>
          <w:rFonts w:ascii="Segoe UI Emoji" w:hAnsi="Segoe UI Emoji" w:cs="Segoe UI Emoji"/>
          <w:b w:val="0"/>
          <w:bCs w:val="0"/>
          <w:lang w:val="en-IN"/>
        </w:rPr>
        <w:t>✅</w:t>
      </w:r>
      <w:r w:rsidRPr="00C6633E">
        <w:rPr>
          <w:rStyle w:val="Strong"/>
          <w:b w:val="0"/>
          <w:bCs w:val="0"/>
          <w:lang w:val="en-IN"/>
        </w:rPr>
        <w:t xml:space="preserve"> CSV Download (Ranked results)</w:t>
      </w:r>
      <w:r w:rsidRPr="00C6633E">
        <w:rPr>
          <w:rStyle w:val="Strong"/>
          <w:b w:val="0"/>
          <w:bCs w:val="0"/>
          <w:lang w:val="en-IN"/>
        </w:rPr>
        <w:br/>
      </w:r>
      <w:r w:rsidRPr="00C6633E">
        <w:rPr>
          <w:rStyle w:val="Strong"/>
          <w:rFonts w:ascii="Segoe UI Emoji" w:hAnsi="Segoe UI Emoji" w:cs="Segoe UI Emoji"/>
          <w:b w:val="0"/>
          <w:bCs w:val="0"/>
          <w:lang w:val="en-IN"/>
        </w:rPr>
        <w:t>✅</w:t>
      </w:r>
      <w:r w:rsidRPr="00C6633E">
        <w:rPr>
          <w:rStyle w:val="Strong"/>
          <w:b w:val="0"/>
          <w:bCs w:val="0"/>
          <w:lang w:val="en-IN"/>
        </w:rPr>
        <w:t xml:space="preserve"> Interactive Web UI (Powered by </w:t>
      </w:r>
      <w:proofErr w:type="spellStart"/>
      <w:r w:rsidRPr="00C6633E">
        <w:rPr>
          <w:rStyle w:val="Strong"/>
          <w:b w:val="0"/>
          <w:bCs w:val="0"/>
          <w:lang w:val="en-IN"/>
        </w:rPr>
        <w:t>Gradio</w:t>
      </w:r>
      <w:proofErr w:type="spellEnd"/>
      <w:r w:rsidRPr="00C6633E">
        <w:rPr>
          <w:rStyle w:val="Strong"/>
          <w:b w:val="0"/>
          <w:bCs w:val="0"/>
          <w:lang w:val="en-IN"/>
        </w:rPr>
        <w:t>)</w:t>
      </w:r>
    </w:p>
    <w:p w14:paraId="126A5B50" w14:textId="77777777" w:rsidR="00C6633E" w:rsidRPr="00C6633E" w:rsidRDefault="00C6633E" w:rsidP="00C6633E">
      <w:pPr>
        <w:rPr>
          <w:rStyle w:val="Strong"/>
          <w:lang w:val="en-IN"/>
        </w:rPr>
      </w:pPr>
      <w:r w:rsidRPr="00C6633E">
        <w:rPr>
          <w:rStyle w:val="Strong"/>
          <w:rFonts w:ascii="Segoe UI Emoji" w:hAnsi="Segoe UI Emoji" w:cs="Segoe UI Emoji"/>
          <w:lang w:val="en-IN"/>
        </w:rPr>
        <w:t>🛠️</w:t>
      </w:r>
      <w:r w:rsidRPr="00C6633E">
        <w:rPr>
          <w:rStyle w:val="Strong"/>
          <w:lang w:val="en-IN"/>
        </w:rPr>
        <w:t xml:space="preserve"> Technologies Used</w:t>
      </w:r>
    </w:p>
    <w:p w14:paraId="153DD63F" w14:textId="77777777" w:rsidR="00C6633E" w:rsidRPr="00C6633E" w:rsidRDefault="00C6633E" w:rsidP="00C6633E">
      <w:pPr>
        <w:numPr>
          <w:ilvl w:val="0"/>
          <w:numId w:val="10"/>
        </w:numPr>
        <w:rPr>
          <w:rStyle w:val="Strong"/>
          <w:b w:val="0"/>
          <w:bCs w:val="0"/>
          <w:lang w:val="en-IN"/>
        </w:rPr>
      </w:pPr>
      <w:r w:rsidRPr="00C6633E">
        <w:rPr>
          <w:rStyle w:val="Strong"/>
          <w:b w:val="0"/>
          <w:bCs w:val="0"/>
          <w:lang w:val="en-IN"/>
        </w:rPr>
        <w:t xml:space="preserve">Python </w:t>
      </w:r>
      <w:r w:rsidRPr="00C6633E">
        <w:rPr>
          <w:rStyle w:val="Strong"/>
          <w:rFonts w:ascii="Segoe UI Emoji" w:hAnsi="Segoe UI Emoji" w:cs="Segoe UI Emoji"/>
          <w:b w:val="0"/>
          <w:bCs w:val="0"/>
          <w:lang w:val="en-IN"/>
        </w:rPr>
        <w:t>🐍</w:t>
      </w:r>
    </w:p>
    <w:p w14:paraId="0050DBA0" w14:textId="77777777" w:rsidR="00C6633E" w:rsidRPr="00C6633E" w:rsidRDefault="00C6633E" w:rsidP="00C6633E">
      <w:pPr>
        <w:numPr>
          <w:ilvl w:val="0"/>
          <w:numId w:val="10"/>
        </w:numPr>
        <w:rPr>
          <w:rStyle w:val="Strong"/>
          <w:b w:val="0"/>
          <w:bCs w:val="0"/>
          <w:lang w:val="en-IN"/>
        </w:rPr>
      </w:pPr>
      <w:proofErr w:type="spellStart"/>
      <w:r w:rsidRPr="00C6633E">
        <w:rPr>
          <w:rStyle w:val="Strong"/>
          <w:b w:val="0"/>
          <w:bCs w:val="0"/>
          <w:lang w:val="en-IN"/>
        </w:rPr>
        <w:t>Gradio</w:t>
      </w:r>
      <w:proofErr w:type="spellEnd"/>
      <w:r w:rsidRPr="00C6633E">
        <w:rPr>
          <w:rStyle w:val="Strong"/>
          <w:b w:val="0"/>
          <w:bCs w:val="0"/>
          <w:lang w:val="en-IN"/>
        </w:rPr>
        <w:t xml:space="preserve"> </w:t>
      </w:r>
      <w:r w:rsidRPr="00C6633E">
        <w:rPr>
          <w:rStyle w:val="Strong"/>
          <w:rFonts w:ascii="Segoe UI Emoji" w:hAnsi="Segoe UI Emoji" w:cs="Segoe UI Emoji"/>
          <w:b w:val="0"/>
          <w:bCs w:val="0"/>
          <w:lang w:val="en-IN"/>
        </w:rPr>
        <w:t>🎨</w:t>
      </w:r>
      <w:r w:rsidRPr="00C6633E">
        <w:rPr>
          <w:rStyle w:val="Strong"/>
          <w:b w:val="0"/>
          <w:bCs w:val="0"/>
          <w:lang w:val="en-IN"/>
        </w:rPr>
        <w:t xml:space="preserve"> (Web UI)</w:t>
      </w:r>
    </w:p>
    <w:p w14:paraId="39062719" w14:textId="77777777" w:rsidR="00C6633E" w:rsidRPr="00C6633E" w:rsidRDefault="00C6633E" w:rsidP="00C6633E">
      <w:pPr>
        <w:numPr>
          <w:ilvl w:val="0"/>
          <w:numId w:val="10"/>
        </w:numPr>
        <w:rPr>
          <w:rStyle w:val="Strong"/>
          <w:b w:val="0"/>
          <w:bCs w:val="0"/>
          <w:lang w:val="en-IN"/>
        </w:rPr>
      </w:pPr>
      <w:r w:rsidRPr="00C6633E">
        <w:rPr>
          <w:rStyle w:val="Strong"/>
          <w:b w:val="0"/>
          <w:bCs w:val="0"/>
          <w:lang w:val="en-IN"/>
        </w:rPr>
        <w:t xml:space="preserve">Google Gemini API </w:t>
      </w:r>
      <w:r w:rsidRPr="00C6633E">
        <w:rPr>
          <w:rStyle w:val="Strong"/>
          <w:rFonts w:ascii="Segoe UI Emoji" w:hAnsi="Segoe UI Emoji" w:cs="Segoe UI Emoji"/>
          <w:b w:val="0"/>
          <w:bCs w:val="0"/>
          <w:lang w:val="en-IN"/>
        </w:rPr>
        <w:t>🧠</w:t>
      </w:r>
      <w:r w:rsidRPr="00C6633E">
        <w:rPr>
          <w:rStyle w:val="Strong"/>
          <w:b w:val="0"/>
          <w:bCs w:val="0"/>
          <w:lang w:val="en-IN"/>
        </w:rPr>
        <w:t xml:space="preserve"> (AI-based resume analysis)</w:t>
      </w:r>
    </w:p>
    <w:p w14:paraId="3C16B6BC" w14:textId="77777777" w:rsidR="00C6633E" w:rsidRPr="00C6633E" w:rsidRDefault="00C6633E" w:rsidP="00C6633E">
      <w:pPr>
        <w:numPr>
          <w:ilvl w:val="0"/>
          <w:numId w:val="10"/>
        </w:numPr>
        <w:rPr>
          <w:rStyle w:val="Strong"/>
          <w:b w:val="0"/>
          <w:bCs w:val="0"/>
          <w:lang w:val="en-IN"/>
        </w:rPr>
      </w:pPr>
      <w:r w:rsidRPr="00C6633E">
        <w:rPr>
          <w:rStyle w:val="Strong"/>
          <w:b w:val="0"/>
          <w:bCs w:val="0"/>
          <w:lang w:val="en-IN"/>
        </w:rPr>
        <w:t xml:space="preserve">PyPDF2 </w:t>
      </w:r>
      <w:r w:rsidRPr="00C6633E">
        <w:rPr>
          <w:rStyle w:val="Strong"/>
          <w:rFonts w:ascii="Segoe UI Emoji" w:hAnsi="Segoe UI Emoji" w:cs="Segoe UI Emoji"/>
          <w:b w:val="0"/>
          <w:bCs w:val="0"/>
          <w:lang w:val="en-IN"/>
        </w:rPr>
        <w:t>📄</w:t>
      </w:r>
      <w:r w:rsidRPr="00C6633E">
        <w:rPr>
          <w:rStyle w:val="Strong"/>
          <w:b w:val="0"/>
          <w:bCs w:val="0"/>
          <w:lang w:val="en-IN"/>
        </w:rPr>
        <w:t xml:space="preserve"> (PDF text extraction)</w:t>
      </w:r>
    </w:p>
    <w:p w14:paraId="4E6D2B8E" w14:textId="77777777" w:rsidR="00C6633E" w:rsidRPr="00C6633E" w:rsidRDefault="00C6633E" w:rsidP="00C6633E">
      <w:pPr>
        <w:numPr>
          <w:ilvl w:val="0"/>
          <w:numId w:val="10"/>
        </w:numPr>
        <w:rPr>
          <w:rStyle w:val="Strong"/>
          <w:b w:val="0"/>
          <w:bCs w:val="0"/>
          <w:lang w:val="en-IN"/>
        </w:rPr>
      </w:pPr>
      <w:r w:rsidRPr="00C6633E">
        <w:rPr>
          <w:rStyle w:val="Strong"/>
          <w:b w:val="0"/>
          <w:bCs w:val="0"/>
          <w:lang w:val="en-IN"/>
        </w:rPr>
        <w:t xml:space="preserve">python-docx </w:t>
      </w:r>
      <w:r w:rsidRPr="00C6633E">
        <w:rPr>
          <w:rStyle w:val="Strong"/>
          <w:rFonts w:ascii="Segoe UI Emoji" w:hAnsi="Segoe UI Emoji" w:cs="Segoe UI Emoji"/>
          <w:b w:val="0"/>
          <w:bCs w:val="0"/>
          <w:lang w:val="en-IN"/>
        </w:rPr>
        <w:t>📑</w:t>
      </w:r>
      <w:r w:rsidRPr="00C6633E">
        <w:rPr>
          <w:rStyle w:val="Strong"/>
          <w:b w:val="0"/>
          <w:bCs w:val="0"/>
          <w:lang w:val="en-IN"/>
        </w:rPr>
        <w:t xml:space="preserve"> (DOCX text extraction)</w:t>
      </w:r>
    </w:p>
    <w:p w14:paraId="4D2CB795" w14:textId="77777777" w:rsidR="00C6633E" w:rsidRPr="00C6633E" w:rsidRDefault="00C6633E" w:rsidP="00C6633E">
      <w:pPr>
        <w:numPr>
          <w:ilvl w:val="0"/>
          <w:numId w:val="10"/>
        </w:numPr>
        <w:rPr>
          <w:rStyle w:val="Strong"/>
          <w:b w:val="0"/>
          <w:bCs w:val="0"/>
          <w:lang w:val="en-IN"/>
        </w:rPr>
      </w:pPr>
      <w:r w:rsidRPr="00C6633E">
        <w:rPr>
          <w:rStyle w:val="Strong"/>
          <w:b w:val="0"/>
          <w:bCs w:val="0"/>
          <w:lang w:val="en-IN"/>
        </w:rPr>
        <w:t xml:space="preserve">Pandas </w:t>
      </w:r>
      <w:r w:rsidRPr="00C6633E">
        <w:rPr>
          <w:rStyle w:val="Strong"/>
          <w:rFonts w:ascii="Segoe UI Emoji" w:hAnsi="Segoe UI Emoji" w:cs="Segoe UI Emoji"/>
          <w:b w:val="0"/>
          <w:bCs w:val="0"/>
          <w:lang w:val="en-IN"/>
        </w:rPr>
        <w:t>📊</w:t>
      </w:r>
      <w:r w:rsidRPr="00C6633E">
        <w:rPr>
          <w:rStyle w:val="Strong"/>
          <w:b w:val="0"/>
          <w:bCs w:val="0"/>
          <w:lang w:val="en-IN"/>
        </w:rPr>
        <w:t xml:space="preserve"> (Data processing)</w:t>
      </w:r>
    </w:p>
    <w:p w14:paraId="478BB688" w14:textId="77777777" w:rsidR="00C6633E" w:rsidRPr="00C6633E" w:rsidRDefault="00C6633E" w:rsidP="00C6633E">
      <w:pPr>
        <w:rPr>
          <w:rStyle w:val="Strong"/>
          <w:lang w:val="en-IN"/>
        </w:rPr>
      </w:pPr>
      <w:r w:rsidRPr="00C6633E">
        <w:rPr>
          <w:rStyle w:val="Strong"/>
          <w:rFonts w:ascii="Segoe UI Emoji" w:hAnsi="Segoe UI Emoji" w:cs="Segoe UI Emoji"/>
          <w:lang w:val="en-IN"/>
        </w:rPr>
        <w:t>⚙️</w:t>
      </w:r>
      <w:r w:rsidRPr="00C6633E">
        <w:rPr>
          <w:rStyle w:val="Strong"/>
          <w:lang w:val="en-IN"/>
        </w:rPr>
        <w:t xml:space="preserve"> Installation &amp; Setup</w:t>
      </w:r>
    </w:p>
    <w:p w14:paraId="55E64C5B" w14:textId="79FEB24E" w:rsidR="00C6633E" w:rsidRPr="00C6633E" w:rsidRDefault="00C6633E" w:rsidP="00C6633E">
      <w:pPr>
        <w:rPr>
          <w:rStyle w:val="Strong"/>
          <w:lang w:val="en-IN"/>
        </w:rPr>
      </w:pPr>
      <w:r w:rsidRPr="00C6633E">
        <w:rPr>
          <w:rStyle w:val="Strong"/>
          <w:lang w:val="en-IN"/>
        </w:rPr>
        <w:t>1️</w:t>
      </w:r>
      <w:r>
        <w:rPr>
          <w:rStyle w:val="Strong"/>
          <w:rFonts w:ascii="Segoe UI Symbol" w:hAnsi="Segoe UI Symbol" w:cs="Segoe UI Symbol"/>
          <w:lang w:val="en-IN"/>
        </w:rPr>
        <w:t xml:space="preserve"> I</w:t>
      </w:r>
      <w:r w:rsidRPr="00C6633E">
        <w:rPr>
          <w:rStyle w:val="Strong"/>
          <w:lang w:val="en-IN"/>
        </w:rPr>
        <w:t>nstall Dependencies</w:t>
      </w:r>
    </w:p>
    <w:p w14:paraId="7F0C2DCD" w14:textId="77777777" w:rsidR="00C6633E" w:rsidRPr="00C6633E" w:rsidRDefault="00C6633E" w:rsidP="00C6633E">
      <w:pPr>
        <w:rPr>
          <w:rStyle w:val="Strong"/>
          <w:b w:val="0"/>
          <w:bCs w:val="0"/>
          <w:lang w:val="en-IN"/>
        </w:rPr>
      </w:pPr>
      <w:r w:rsidRPr="00C6633E">
        <w:rPr>
          <w:rStyle w:val="Strong"/>
          <w:b w:val="0"/>
          <w:bCs w:val="0"/>
          <w:lang w:val="en-IN"/>
        </w:rPr>
        <w:t xml:space="preserve">pip install </w:t>
      </w:r>
      <w:proofErr w:type="spellStart"/>
      <w:r w:rsidRPr="00C6633E">
        <w:rPr>
          <w:rStyle w:val="Strong"/>
          <w:b w:val="0"/>
          <w:bCs w:val="0"/>
          <w:lang w:val="en-IN"/>
        </w:rPr>
        <w:t>gradio</w:t>
      </w:r>
      <w:proofErr w:type="spellEnd"/>
      <w:r w:rsidRPr="00C6633E">
        <w:rPr>
          <w:rStyle w:val="Strong"/>
          <w:b w:val="0"/>
          <w:bCs w:val="0"/>
          <w:lang w:val="en-IN"/>
        </w:rPr>
        <w:t xml:space="preserve"> pandas PyPDF2 python-docx google-</w:t>
      </w:r>
      <w:proofErr w:type="spellStart"/>
      <w:r w:rsidRPr="00C6633E">
        <w:rPr>
          <w:rStyle w:val="Strong"/>
          <w:b w:val="0"/>
          <w:bCs w:val="0"/>
          <w:lang w:val="en-IN"/>
        </w:rPr>
        <w:t>generativeai</w:t>
      </w:r>
      <w:proofErr w:type="spellEnd"/>
    </w:p>
    <w:p w14:paraId="1145FD26" w14:textId="5C0F853B" w:rsidR="00C6633E" w:rsidRPr="00C6633E" w:rsidRDefault="00C6633E" w:rsidP="00C6633E">
      <w:pPr>
        <w:rPr>
          <w:rStyle w:val="Strong"/>
          <w:lang w:val="en-IN"/>
        </w:rPr>
      </w:pPr>
      <w:r w:rsidRPr="00C6633E">
        <w:rPr>
          <w:rStyle w:val="Strong"/>
          <w:lang w:val="en-IN"/>
        </w:rPr>
        <w:t>2️</w:t>
      </w:r>
      <w:r>
        <w:rPr>
          <w:rStyle w:val="Strong"/>
          <w:rFonts w:ascii="Segoe UI Symbol" w:hAnsi="Segoe UI Symbol" w:cs="Segoe UI Symbol"/>
          <w:lang w:val="en-IN"/>
        </w:rPr>
        <w:t xml:space="preserve"> </w:t>
      </w:r>
      <w:r w:rsidRPr="00C6633E">
        <w:rPr>
          <w:rStyle w:val="Strong"/>
          <w:lang w:val="en-IN"/>
        </w:rPr>
        <w:t>Set Up Google Gemini API Key</w:t>
      </w:r>
    </w:p>
    <w:p w14:paraId="450D4F08" w14:textId="77777777" w:rsidR="00C6633E" w:rsidRPr="00C6633E" w:rsidRDefault="00C6633E" w:rsidP="00C6633E">
      <w:pPr>
        <w:numPr>
          <w:ilvl w:val="0"/>
          <w:numId w:val="11"/>
        </w:numPr>
        <w:rPr>
          <w:rStyle w:val="Strong"/>
          <w:b w:val="0"/>
          <w:bCs w:val="0"/>
          <w:lang w:val="en-IN"/>
        </w:rPr>
      </w:pPr>
      <w:r w:rsidRPr="00C6633E">
        <w:rPr>
          <w:rStyle w:val="Strong"/>
          <w:b w:val="0"/>
          <w:bCs w:val="0"/>
          <w:lang w:val="en-IN"/>
        </w:rPr>
        <w:t xml:space="preserve">Sign up for Gemini API (if you </w:t>
      </w:r>
      <w:proofErr w:type="gramStart"/>
      <w:r w:rsidRPr="00C6633E">
        <w:rPr>
          <w:rStyle w:val="Strong"/>
          <w:b w:val="0"/>
          <w:bCs w:val="0"/>
          <w:lang w:val="en-IN"/>
        </w:rPr>
        <w:t>haven't</w:t>
      </w:r>
      <w:proofErr w:type="gramEnd"/>
      <w:r w:rsidRPr="00C6633E">
        <w:rPr>
          <w:rStyle w:val="Strong"/>
          <w:b w:val="0"/>
          <w:bCs w:val="0"/>
          <w:lang w:val="en-IN"/>
        </w:rPr>
        <w:t>)</w:t>
      </w:r>
    </w:p>
    <w:p w14:paraId="2A9DB089" w14:textId="77777777" w:rsidR="00C6633E" w:rsidRPr="00C6633E" w:rsidRDefault="00C6633E" w:rsidP="00C6633E">
      <w:pPr>
        <w:numPr>
          <w:ilvl w:val="0"/>
          <w:numId w:val="11"/>
        </w:numPr>
        <w:rPr>
          <w:rStyle w:val="Strong"/>
          <w:b w:val="0"/>
          <w:bCs w:val="0"/>
          <w:lang w:val="en-IN"/>
        </w:rPr>
      </w:pPr>
      <w:r w:rsidRPr="00C6633E">
        <w:rPr>
          <w:rStyle w:val="Strong"/>
          <w:b w:val="0"/>
          <w:bCs w:val="0"/>
          <w:lang w:val="en-IN"/>
        </w:rPr>
        <w:t>Obtain API Key and add it in the script:</w:t>
      </w:r>
    </w:p>
    <w:p w14:paraId="7E8A4E4F" w14:textId="77777777" w:rsidR="00C6633E" w:rsidRPr="00C6633E" w:rsidRDefault="00C6633E" w:rsidP="00C6633E">
      <w:pPr>
        <w:rPr>
          <w:rStyle w:val="Strong"/>
          <w:b w:val="0"/>
          <w:bCs w:val="0"/>
          <w:lang w:val="en-IN"/>
        </w:rPr>
      </w:pPr>
      <w:proofErr w:type="spellStart"/>
      <w:proofErr w:type="gramStart"/>
      <w:r w:rsidRPr="00C6633E">
        <w:rPr>
          <w:rStyle w:val="Strong"/>
          <w:b w:val="0"/>
          <w:bCs w:val="0"/>
          <w:lang w:val="en-IN"/>
        </w:rPr>
        <w:t>genai.configure</w:t>
      </w:r>
      <w:proofErr w:type="spellEnd"/>
      <w:proofErr w:type="gramEnd"/>
      <w:r w:rsidRPr="00C6633E">
        <w:rPr>
          <w:rStyle w:val="Strong"/>
          <w:b w:val="0"/>
          <w:bCs w:val="0"/>
          <w:lang w:val="en-IN"/>
        </w:rPr>
        <w:t>(</w:t>
      </w:r>
      <w:proofErr w:type="spellStart"/>
      <w:r w:rsidRPr="00C6633E">
        <w:rPr>
          <w:rStyle w:val="Strong"/>
          <w:b w:val="0"/>
          <w:bCs w:val="0"/>
          <w:lang w:val="en-IN"/>
        </w:rPr>
        <w:t>api_key</w:t>
      </w:r>
      <w:proofErr w:type="spellEnd"/>
      <w:r w:rsidRPr="00C6633E">
        <w:rPr>
          <w:rStyle w:val="Strong"/>
          <w:b w:val="0"/>
          <w:bCs w:val="0"/>
          <w:lang w:val="en-IN"/>
        </w:rPr>
        <w:t>="YOUR_GEMINI_API_KEY")</w:t>
      </w:r>
    </w:p>
    <w:p w14:paraId="1AEB2509" w14:textId="719A00D1" w:rsidR="00C6633E" w:rsidRPr="00C6633E" w:rsidRDefault="00C6633E" w:rsidP="00C6633E">
      <w:pPr>
        <w:rPr>
          <w:rStyle w:val="Strong"/>
          <w:lang w:val="en-IN"/>
        </w:rPr>
      </w:pPr>
      <w:r w:rsidRPr="00C6633E">
        <w:rPr>
          <w:rStyle w:val="Strong"/>
          <w:lang w:val="en-IN"/>
        </w:rPr>
        <w:t>3️</w:t>
      </w:r>
      <w:r>
        <w:rPr>
          <w:rStyle w:val="Strong"/>
          <w:rFonts w:ascii="Segoe UI Symbol" w:hAnsi="Segoe UI Symbol" w:cs="Segoe UI Symbol"/>
          <w:lang w:val="en-IN"/>
        </w:rPr>
        <w:t xml:space="preserve"> </w:t>
      </w:r>
      <w:r w:rsidRPr="00C6633E">
        <w:rPr>
          <w:rStyle w:val="Strong"/>
          <w:lang w:val="en-IN"/>
        </w:rPr>
        <w:t>Run the Application</w:t>
      </w:r>
    </w:p>
    <w:p w14:paraId="49F89952" w14:textId="77777777" w:rsidR="00C6633E" w:rsidRPr="00C6633E" w:rsidRDefault="00C6633E" w:rsidP="00C6633E">
      <w:pPr>
        <w:rPr>
          <w:rStyle w:val="Strong"/>
          <w:b w:val="0"/>
          <w:bCs w:val="0"/>
          <w:lang w:val="en-IN"/>
        </w:rPr>
      </w:pPr>
      <w:r w:rsidRPr="00C6633E">
        <w:rPr>
          <w:rStyle w:val="Strong"/>
          <w:b w:val="0"/>
          <w:bCs w:val="0"/>
          <w:lang w:val="en-IN"/>
        </w:rPr>
        <w:t>python app.py</w:t>
      </w:r>
    </w:p>
    <w:p w14:paraId="611EAA77" w14:textId="77777777" w:rsidR="00C6633E" w:rsidRPr="00C6633E" w:rsidRDefault="00C6633E" w:rsidP="00C6633E">
      <w:pPr>
        <w:rPr>
          <w:rStyle w:val="Strong"/>
          <w:b w:val="0"/>
          <w:bCs w:val="0"/>
          <w:lang w:val="en-IN"/>
        </w:rPr>
      </w:pPr>
      <w:r w:rsidRPr="00C6633E">
        <w:rPr>
          <w:rStyle w:val="Strong"/>
          <w:b w:val="0"/>
          <w:bCs w:val="0"/>
          <w:lang w:val="en-IN"/>
        </w:rPr>
        <w:lastRenderedPageBreak/>
        <w:t>The app will launch at: http://127.0.0.1:7860/</w:t>
      </w:r>
    </w:p>
    <w:p w14:paraId="707E829A" w14:textId="77777777" w:rsidR="00C6633E" w:rsidRPr="00C6633E" w:rsidRDefault="00C6633E" w:rsidP="00C6633E">
      <w:pPr>
        <w:rPr>
          <w:rStyle w:val="Strong"/>
          <w:b w:val="0"/>
          <w:bCs w:val="0"/>
          <w:lang w:val="en-IN"/>
        </w:rPr>
      </w:pPr>
      <w:r w:rsidRPr="00C6633E">
        <w:rPr>
          <w:rStyle w:val="Strong"/>
          <w:rFonts w:ascii="Segoe UI Emoji" w:hAnsi="Segoe UI Emoji" w:cs="Segoe UI Emoji"/>
          <w:b w:val="0"/>
          <w:bCs w:val="0"/>
          <w:lang w:val="en-IN"/>
        </w:rPr>
        <w:t>🏗️</w:t>
      </w:r>
      <w:r w:rsidRPr="00C6633E">
        <w:rPr>
          <w:rStyle w:val="Strong"/>
          <w:b w:val="0"/>
          <w:bCs w:val="0"/>
          <w:lang w:val="en-IN"/>
        </w:rPr>
        <w:t xml:space="preserve"> Application Architecture</w:t>
      </w:r>
    </w:p>
    <w:p w14:paraId="406532F3" w14:textId="6819A334" w:rsidR="00C6633E" w:rsidRPr="00C6633E" w:rsidRDefault="00C6633E" w:rsidP="00C6633E">
      <w:pPr>
        <w:rPr>
          <w:rStyle w:val="Strong"/>
          <w:lang w:val="en-IN"/>
        </w:rPr>
      </w:pPr>
      <w:r w:rsidRPr="00C6633E">
        <w:rPr>
          <w:rStyle w:val="Strong"/>
          <w:lang w:val="en-IN"/>
        </w:rPr>
        <w:t>1️</w:t>
      </w:r>
      <w:r w:rsidRPr="00C6633E">
        <w:rPr>
          <w:rStyle w:val="Strong"/>
          <w:rFonts w:ascii="Segoe UI Symbol" w:hAnsi="Segoe UI Symbol" w:cs="Segoe UI Symbol"/>
          <w:lang w:val="en-IN"/>
        </w:rPr>
        <w:t xml:space="preserve"> </w:t>
      </w:r>
      <w:r w:rsidRPr="00C6633E">
        <w:rPr>
          <w:rStyle w:val="Strong"/>
          <w:lang w:val="en-IN"/>
        </w:rPr>
        <w:t xml:space="preserve">File Upload </w:t>
      </w:r>
      <w:r w:rsidRPr="00C6633E">
        <w:rPr>
          <w:rStyle w:val="Strong"/>
          <w:rFonts w:ascii="Segoe UI Emoji" w:hAnsi="Segoe UI Emoji" w:cs="Segoe UI Emoji"/>
          <w:lang w:val="en-IN"/>
        </w:rPr>
        <w:t>📂</w:t>
      </w:r>
    </w:p>
    <w:p w14:paraId="0560686D" w14:textId="0688387E" w:rsidR="00C6633E" w:rsidRPr="00C6633E" w:rsidRDefault="00C6633E" w:rsidP="00C6633E">
      <w:pPr>
        <w:numPr>
          <w:ilvl w:val="0"/>
          <w:numId w:val="12"/>
        </w:numPr>
        <w:rPr>
          <w:rStyle w:val="Strong"/>
          <w:b w:val="0"/>
          <w:bCs w:val="0"/>
          <w:lang w:val="en-IN"/>
        </w:rPr>
      </w:pPr>
      <w:r w:rsidRPr="00C6633E">
        <w:rPr>
          <w:rStyle w:val="Strong"/>
          <w:b w:val="0"/>
          <w:bCs w:val="0"/>
          <w:lang w:val="en-IN"/>
        </w:rPr>
        <w:t>Users upload multiple resumes (PDF/DOCX).</w:t>
      </w:r>
      <w:r w:rsidRPr="00C6633E">
        <w:rPr>
          <w:rStyle w:val="Strong"/>
          <w:b w:val="0"/>
          <w:bCs w:val="0"/>
          <w:lang w:val="en-IN"/>
        </w:rPr>
        <w:br/>
      </w:r>
      <w:r w:rsidRPr="00C6633E">
        <w:rPr>
          <w:rStyle w:val="Strong"/>
          <w:lang w:val="en-IN"/>
        </w:rPr>
        <w:t>2️</w:t>
      </w:r>
      <w:r w:rsidRPr="00C6633E">
        <w:rPr>
          <w:rStyle w:val="Strong"/>
          <w:rFonts w:ascii="Segoe UI Symbol" w:hAnsi="Segoe UI Symbol" w:cs="Segoe UI Symbol"/>
          <w:lang w:val="en-IN"/>
        </w:rPr>
        <w:t xml:space="preserve"> </w:t>
      </w:r>
      <w:r w:rsidRPr="00C6633E">
        <w:rPr>
          <w:rStyle w:val="Strong"/>
          <w:lang w:val="en-IN"/>
        </w:rPr>
        <w:t xml:space="preserve">Text Extraction </w:t>
      </w:r>
      <w:r w:rsidRPr="00C6633E">
        <w:rPr>
          <w:rStyle w:val="Strong"/>
          <w:rFonts w:ascii="Segoe UI Emoji" w:hAnsi="Segoe UI Emoji" w:cs="Segoe UI Emoji"/>
          <w:lang w:val="en-IN"/>
        </w:rPr>
        <w:t>📝</w:t>
      </w:r>
    </w:p>
    <w:p w14:paraId="5E92D066" w14:textId="77777777" w:rsidR="00C6633E" w:rsidRPr="00C6633E" w:rsidRDefault="00C6633E" w:rsidP="00C6633E">
      <w:pPr>
        <w:numPr>
          <w:ilvl w:val="0"/>
          <w:numId w:val="12"/>
        </w:numPr>
        <w:rPr>
          <w:rStyle w:val="Strong"/>
          <w:b w:val="0"/>
          <w:bCs w:val="0"/>
          <w:lang w:val="en-IN"/>
        </w:rPr>
      </w:pPr>
      <w:r w:rsidRPr="00C6633E">
        <w:rPr>
          <w:rStyle w:val="Strong"/>
          <w:b w:val="0"/>
          <w:bCs w:val="0"/>
          <w:lang w:val="en-IN"/>
        </w:rPr>
        <w:t>PDFs: Extracted using PyPDF2.</w:t>
      </w:r>
    </w:p>
    <w:p w14:paraId="4151B8BD" w14:textId="032B3618" w:rsidR="00C6633E" w:rsidRPr="00C6633E" w:rsidRDefault="00C6633E" w:rsidP="00C6633E">
      <w:pPr>
        <w:numPr>
          <w:ilvl w:val="0"/>
          <w:numId w:val="12"/>
        </w:numPr>
        <w:rPr>
          <w:rStyle w:val="Strong"/>
          <w:b w:val="0"/>
          <w:bCs w:val="0"/>
          <w:lang w:val="en-IN"/>
        </w:rPr>
      </w:pPr>
      <w:r w:rsidRPr="00C6633E">
        <w:rPr>
          <w:rStyle w:val="Strong"/>
          <w:b w:val="0"/>
          <w:bCs w:val="0"/>
          <w:lang w:val="en-IN"/>
        </w:rPr>
        <w:t>DOCX: Extracted using python-docx.</w:t>
      </w:r>
      <w:r w:rsidRPr="00C6633E">
        <w:rPr>
          <w:rStyle w:val="Strong"/>
          <w:b w:val="0"/>
          <w:bCs w:val="0"/>
          <w:lang w:val="en-IN"/>
        </w:rPr>
        <w:br/>
      </w:r>
      <w:r w:rsidRPr="00C6633E">
        <w:rPr>
          <w:rStyle w:val="Strong"/>
          <w:lang w:val="en-IN"/>
        </w:rPr>
        <w:t>3️</w:t>
      </w:r>
      <w:r w:rsidRPr="00C6633E">
        <w:rPr>
          <w:rStyle w:val="Strong"/>
          <w:rFonts w:ascii="Segoe UI Symbol" w:hAnsi="Segoe UI Symbol" w:cs="Segoe UI Symbol"/>
          <w:lang w:val="en-IN"/>
        </w:rPr>
        <w:t xml:space="preserve"> </w:t>
      </w:r>
      <w:r w:rsidRPr="00C6633E">
        <w:rPr>
          <w:rStyle w:val="Strong"/>
          <w:lang w:val="en-IN"/>
        </w:rPr>
        <w:t xml:space="preserve">AI Ranking </w:t>
      </w:r>
      <w:r w:rsidRPr="00C6633E">
        <w:rPr>
          <w:rStyle w:val="Strong"/>
          <w:rFonts w:ascii="Segoe UI Emoji" w:hAnsi="Segoe UI Emoji" w:cs="Segoe UI Emoji"/>
          <w:lang w:val="en-IN"/>
        </w:rPr>
        <w:t>🧠</w:t>
      </w:r>
    </w:p>
    <w:p w14:paraId="772902C6" w14:textId="77777777" w:rsidR="00C6633E" w:rsidRPr="00C6633E" w:rsidRDefault="00C6633E" w:rsidP="00C6633E">
      <w:pPr>
        <w:numPr>
          <w:ilvl w:val="0"/>
          <w:numId w:val="12"/>
        </w:numPr>
        <w:rPr>
          <w:rStyle w:val="Strong"/>
          <w:b w:val="0"/>
          <w:bCs w:val="0"/>
          <w:lang w:val="en-IN"/>
        </w:rPr>
      </w:pPr>
      <w:r w:rsidRPr="00C6633E">
        <w:rPr>
          <w:rStyle w:val="Strong"/>
          <w:b w:val="0"/>
          <w:bCs w:val="0"/>
          <w:lang w:val="en-IN"/>
        </w:rPr>
        <w:t xml:space="preserve">Resumes are </w:t>
      </w:r>
      <w:proofErr w:type="spellStart"/>
      <w:r w:rsidRPr="00C6633E">
        <w:rPr>
          <w:rStyle w:val="Strong"/>
          <w:b w:val="0"/>
          <w:bCs w:val="0"/>
          <w:lang w:val="en-IN"/>
        </w:rPr>
        <w:t>analyzed</w:t>
      </w:r>
      <w:proofErr w:type="spellEnd"/>
      <w:r w:rsidRPr="00C6633E">
        <w:rPr>
          <w:rStyle w:val="Strong"/>
          <w:b w:val="0"/>
          <w:bCs w:val="0"/>
          <w:lang w:val="en-IN"/>
        </w:rPr>
        <w:t xml:space="preserve"> against the job description using Gemini AI.</w:t>
      </w:r>
    </w:p>
    <w:p w14:paraId="6A21B3D3" w14:textId="77777777" w:rsidR="00C6633E" w:rsidRDefault="00C6633E" w:rsidP="00C6633E">
      <w:pPr>
        <w:numPr>
          <w:ilvl w:val="0"/>
          <w:numId w:val="12"/>
        </w:numPr>
        <w:rPr>
          <w:rStyle w:val="Strong"/>
          <w:b w:val="0"/>
          <w:bCs w:val="0"/>
          <w:lang w:val="en-IN"/>
        </w:rPr>
      </w:pPr>
      <w:r w:rsidRPr="00C6633E">
        <w:rPr>
          <w:rStyle w:val="Strong"/>
          <w:b w:val="0"/>
          <w:bCs w:val="0"/>
          <w:lang w:val="en-IN"/>
        </w:rPr>
        <w:t>The model returns relevance scores (0-100).</w:t>
      </w:r>
    </w:p>
    <w:p w14:paraId="7B5C5725" w14:textId="6888FB68" w:rsidR="00C6633E" w:rsidRPr="00C6633E" w:rsidRDefault="00C6633E" w:rsidP="00C6633E">
      <w:pPr>
        <w:ind w:left="720"/>
        <w:rPr>
          <w:rStyle w:val="Strong"/>
          <w:lang w:val="en-IN"/>
        </w:rPr>
      </w:pPr>
      <w:r w:rsidRPr="00C6633E">
        <w:rPr>
          <w:rStyle w:val="Strong"/>
          <w:lang w:val="en-IN"/>
        </w:rPr>
        <w:t>4️</w:t>
      </w:r>
      <w:r w:rsidRPr="00C6633E">
        <w:rPr>
          <w:rStyle w:val="Strong"/>
          <w:rFonts w:ascii="Segoe UI Symbol" w:hAnsi="Segoe UI Symbol" w:cs="Segoe UI Symbol"/>
          <w:lang w:val="en-IN"/>
        </w:rPr>
        <w:t xml:space="preserve"> </w:t>
      </w:r>
      <w:r w:rsidRPr="00C6633E">
        <w:rPr>
          <w:rStyle w:val="Strong"/>
          <w:lang w:val="en-IN"/>
        </w:rPr>
        <w:t xml:space="preserve">Results Display &amp; CSV Download </w:t>
      </w:r>
      <w:r w:rsidRPr="00C6633E">
        <w:rPr>
          <w:rStyle w:val="Strong"/>
          <w:rFonts w:ascii="Segoe UI Emoji" w:hAnsi="Segoe UI Emoji" w:cs="Segoe UI Emoji"/>
          <w:lang w:val="en-IN"/>
        </w:rPr>
        <w:t>📊</w:t>
      </w:r>
    </w:p>
    <w:p w14:paraId="208811F7" w14:textId="77777777" w:rsidR="00C6633E" w:rsidRPr="00C6633E" w:rsidRDefault="00C6633E" w:rsidP="00C6633E">
      <w:pPr>
        <w:numPr>
          <w:ilvl w:val="0"/>
          <w:numId w:val="12"/>
        </w:numPr>
        <w:rPr>
          <w:rStyle w:val="Strong"/>
          <w:b w:val="0"/>
          <w:bCs w:val="0"/>
          <w:lang w:val="en-IN"/>
        </w:rPr>
      </w:pPr>
      <w:r w:rsidRPr="00C6633E">
        <w:rPr>
          <w:rStyle w:val="Strong"/>
          <w:b w:val="0"/>
          <w:bCs w:val="0"/>
          <w:lang w:val="en-IN"/>
        </w:rPr>
        <w:t>Ranked resumes are displayed.</w:t>
      </w:r>
    </w:p>
    <w:p w14:paraId="1F25FD62" w14:textId="77777777" w:rsidR="00C6633E" w:rsidRPr="00C6633E" w:rsidRDefault="00C6633E" w:rsidP="00C6633E">
      <w:pPr>
        <w:numPr>
          <w:ilvl w:val="0"/>
          <w:numId w:val="12"/>
        </w:numPr>
        <w:rPr>
          <w:rStyle w:val="Strong"/>
          <w:b w:val="0"/>
          <w:bCs w:val="0"/>
          <w:lang w:val="en-IN"/>
        </w:rPr>
      </w:pPr>
      <w:r w:rsidRPr="00C6633E">
        <w:rPr>
          <w:rStyle w:val="Strong"/>
          <w:b w:val="0"/>
          <w:bCs w:val="0"/>
          <w:lang w:val="en-IN"/>
        </w:rPr>
        <w:t>Users can download the results in CSV format.</w:t>
      </w:r>
    </w:p>
    <w:p w14:paraId="0F766B7A" w14:textId="77777777" w:rsidR="00C6633E" w:rsidRPr="00C6633E" w:rsidRDefault="00C6633E" w:rsidP="00C6633E">
      <w:pPr>
        <w:rPr>
          <w:rStyle w:val="Strong"/>
          <w:lang w:val="en-IN"/>
        </w:rPr>
      </w:pPr>
      <w:r w:rsidRPr="00C6633E">
        <w:rPr>
          <w:rStyle w:val="Strong"/>
          <w:rFonts w:ascii="Segoe UI Emoji" w:hAnsi="Segoe UI Emoji" w:cs="Segoe UI Emoji"/>
          <w:lang w:val="en-IN"/>
        </w:rPr>
        <w:t>📝</w:t>
      </w:r>
      <w:r w:rsidRPr="00C6633E">
        <w:rPr>
          <w:rStyle w:val="Strong"/>
          <w:lang w:val="en-IN"/>
        </w:rPr>
        <w:t xml:space="preserve"> Prompt Structure for Gemini API</w:t>
      </w:r>
    </w:p>
    <w:p w14:paraId="4D05D6C0" w14:textId="77777777" w:rsidR="00C6633E" w:rsidRPr="00C6633E" w:rsidRDefault="00C6633E" w:rsidP="00C6633E">
      <w:pPr>
        <w:rPr>
          <w:rStyle w:val="Strong"/>
          <w:b w:val="0"/>
          <w:bCs w:val="0"/>
          <w:lang w:val="en-IN"/>
        </w:rPr>
      </w:pPr>
      <w:r w:rsidRPr="00C6633E">
        <w:rPr>
          <w:rStyle w:val="Strong"/>
          <w:b w:val="0"/>
          <w:bCs w:val="0"/>
          <w:lang w:val="en-IN"/>
        </w:rPr>
        <w:t>The AI ranking is based on this prompt:</w:t>
      </w:r>
    </w:p>
    <w:p w14:paraId="740C5CC3" w14:textId="77777777" w:rsidR="00C6633E" w:rsidRPr="00C6633E" w:rsidRDefault="00C6633E" w:rsidP="00C6633E">
      <w:pPr>
        <w:rPr>
          <w:rStyle w:val="Strong"/>
          <w:b w:val="0"/>
          <w:bCs w:val="0"/>
          <w:lang w:val="en-IN"/>
        </w:rPr>
      </w:pPr>
      <w:r w:rsidRPr="00C6633E">
        <w:rPr>
          <w:rStyle w:val="Strong"/>
          <w:b w:val="0"/>
          <w:bCs w:val="0"/>
          <w:lang w:val="en-IN"/>
        </w:rPr>
        <w:t>You are an AI assistant ranking resumes based on job descriptions. Here is the job description:</w:t>
      </w:r>
    </w:p>
    <w:p w14:paraId="194F9CF4" w14:textId="77777777" w:rsidR="00C6633E" w:rsidRPr="00C6633E" w:rsidRDefault="00C6633E" w:rsidP="00C6633E">
      <w:pPr>
        <w:rPr>
          <w:rStyle w:val="Strong"/>
          <w:b w:val="0"/>
          <w:bCs w:val="0"/>
          <w:lang w:val="en-IN"/>
        </w:rPr>
      </w:pPr>
    </w:p>
    <w:p w14:paraId="1E44F6B6" w14:textId="77777777" w:rsidR="00C6633E" w:rsidRPr="00C6633E" w:rsidRDefault="00C6633E" w:rsidP="00C6633E">
      <w:pPr>
        <w:rPr>
          <w:rStyle w:val="Strong"/>
          <w:b w:val="0"/>
          <w:bCs w:val="0"/>
          <w:lang w:val="en-IN"/>
        </w:rPr>
      </w:pPr>
      <w:r w:rsidRPr="00C6633E">
        <w:rPr>
          <w:rStyle w:val="Strong"/>
          <w:b w:val="0"/>
          <w:bCs w:val="0"/>
          <w:lang w:val="en-IN"/>
        </w:rPr>
        <w:t>{</w:t>
      </w:r>
      <w:proofErr w:type="spellStart"/>
      <w:r w:rsidRPr="00C6633E">
        <w:rPr>
          <w:rStyle w:val="Strong"/>
          <w:b w:val="0"/>
          <w:bCs w:val="0"/>
          <w:lang w:val="en-IN"/>
        </w:rPr>
        <w:t>job_description</w:t>
      </w:r>
      <w:proofErr w:type="spellEnd"/>
      <w:r w:rsidRPr="00C6633E">
        <w:rPr>
          <w:rStyle w:val="Strong"/>
          <w:b w:val="0"/>
          <w:bCs w:val="0"/>
          <w:lang w:val="en-IN"/>
        </w:rPr>
        <w:t>}</w:t>
      </w:r>
    </w:p>
    <w:p w14:paraId="56B97530" w14:textId="77777777" w:rsidR="00C6633E" w:rsidRPr="00C6633E" w:rsidRDefault="00C6633E" w:rsidP="00C6633E">
      <w:pPr>
        <w:rPr>
          <w:rStyle w:val="Strong"/>
          <w:b w:val="0"/>
          <w:bCs w:val="0"/>
          <w:lang w:val="en-IN"/>
        </w:rPr>
      </w:pPr>
    </w:p>
    <w:p w14:paraId="23D1A0CF" w14:textId="77777777" w:rsidR="00C6633E" w:rsidRPr="00C6633E" w:rsidRDefault="00C6633E" w:rsidP="00C6633E">
      <w:pPr>
        <w:rPr>
          <w:rStyle w:val="Strong"/>
          <w:b w:val="0"/>
          <w:bCs w:val="0"/>
          <w:lang w:val="en-IN"/>
        </w:rPr>
      </w:pPr>
      <w:r w:rsidRPr="00C6633E">
        <w:rPr>
          <w:rStyle w:val="Strong"/>
          <w:b w:val="0"/>
          <w:bCs w:val="0"/>
          <w:lang w:val="en-IN"/>
        </w:rPr>
        <w:t>Below are the resumes of candidates. Assign a relevance score (0-100) based on how well they match the job description.</w:t>
      </w:r>
    </w:p>
    <w:p w14:paraId="3C12EE08" w14:textId="77777777" w:rsidR="00C6633E" w:rsidRPr="00C6633E" w:rsidRDefault="00C6633E" w:rsidP="00C6633E">
      <w:pPr>
        <w:rPr>
          <w:rStyle w:val="Strong"/>
          <w:b w:val="0"/>
          <w:bCs w:val="0"/>
          <w:lang w:val="en-IN"/>
        </w:rPr>
      </w:pPr>
      <w:r w:rsidRPr="00C6633E">
        <w:rPr>
          <w:rStyle w:val="Strong"/>
          <w:b w:val="0"/>
          <w:bCs w:val="0"/>
          <w:lang w:val="en-IN"/>
        </w:rPr>
        <w:t>Return results in valid JSON format:</w:t>
      </w:r>
    </w:p>
    <w:p w14:paraId="3D4271AA" w14:textId="77777777" w:rsidR="00C6633E" w:rsidRPr="00C6633E" w:rsidRDefault="00C6633E" w:rsidP="00C6633E">
      <w:pPr>
        <w:rPr>
          <w:rStyle w:val="Strong"/>
          <w:b w:val="0"/>
          <w:bCs w:val="0"/>
          <w:lang w:val="en-IN"/>
        </w:rPr>
      </w:pPr>
      <w:r w:rsidRPr="00C6633E">
        <w:rPr>
          <w:rStyle w:val="Strong"/>
          <w:b w:val="0"/>
          <w:bCs w:val="0"/>
          <w:lang w:val="en-IN"/>
        </w:rPr>
        <w:t>[{"name": "resume1.pdf", "score": 85}, ...]</w:t>
      </w:r>
    </w:p>
    <w:p w14:paraId="390F488C" w14:textId="77777777" w:rsidR="00C6633E" w:rsidRPr="00C6633E" w:rsidRDefault="00C6633E" w:rsidP="00C6633E">
      <w:pPr>
        <w:rPr>
          <w:rStyle w:val="Strong"/>
          <w:b w:val="0"/>
          <w:bCs w:val="0"/>
          <w:lang w:val="en-IN"/>
        </w:rPr>
      </w:pPr>
    </w:p>
    <w:p w14:paraId="1A5EE8C5" w14:textId="77777777" w:rsidR="00C6633E" w:rsidRPr="00C6633E" w:rsidRDefault="00C6633E" w:rsidP="00C6633E">
      <w:pPr>
        <w:rPr>
          <w:rStyle w:val="Strong"/>
          <w:b w:val="0"/>
          <w:bCs w:val="0"/>
          <w:lang w:val="en-IN"/>
        </w:rPr>
      </w:pPr>
      <w:r w:rsidRPr="00C6633E">
        <w:rPr>
          <w:rStyle w:val="Strong"/>
          <w:b w:val="0"/>
          <w:bCs w:val="0"/>
          <w:lang w:val="en-IN"/>
        </w:rPr>
        <w:t>Resumes:</w:t>
      </w:r>
    </w:p>
    <w:p w14:paraId="4614931A" w14:textId="77777777" w:rsidR="00C6633E" w:rsidRDefault="00C6633E" w:rsidP="00C6633E">
      <w:pPr>
        <w:rPr>
          <w:rStyle w:val="Strong"/>
          <w:b w:val="0"/>
          <w:bCs w:val="0"/>
          <w:lang w:val="en-IN"/>
        </w:rPr>
      </w:pPr>
      <w:r w:rsidRPr="00C6633E">
        <w:rPr>
          <w:rStyle w:val="Strong"/>
          <w:b w:val="0"/>
          <w:bCs w:val="0"/>
          <w:lang w:val="en-IN"/>
        </w:rPr>
        <w:t>{resumes}</w:t>
      </w:r>
    </w:p>
    <w:p w14:paraId="1E6FB3A4" w14:textId="77777777" w:rsidR="00C6633E" w:rsidRPr="00C6633E" w:rsidRDefault="00C6633E" w:rsidP="00C6633E">
      <w:pPr>
        <w:rPr>
          <w:rStyle w:val="Strong"/>
          <w:b w:val="0"/>
          <w:bCs w:val="0"/>
          <w:lang w:val="en-IN"/>
        </w:rPr>
      </w:pPr>
    </w:p>
    <w:p w14:paraId="1E5C1581" w14:textId="77777777" w:rsidR="00C6633E" w:rsidRDefault="00C6633E" w:rsidP="00C6633E">
      <w:pPr>
        <w:rPr>
          <w:rStyle w:val="Strong"/>
          <w:lang w:val="en-IN"/>
        </w:rPr>
      </w:pPr>
      <w:r w:rsidRPr="00C6633E">
        <w:rPr>
          <w:rStyle w:val="Strong"/>
          <w:rFonts w:ascii="Segoe UI Emoji" w:hAnsi="Segoe UI Emoji" w:cs="Segoe UI Emoji"/>
          <w:lang w:val="en-IN"/>
        </w:rPr>
        <w:t>🖼️</w:t>
      </w:r>
      <w:r w:rsidRPr="00C6633E">
        <w:rPr>
          <w:rStyle w:val="Strong"/>
          <w:lang w:val="en-IN"/>
        </w:rPr>
        <w:t xml:space="preserve"> Screenshots &amp; Demo</w:t>
      </w:r>
    </w:p>
    <w:p w14:paraId="39CC1E14" w14:textId="612EFC81" w:rsidR="00C6633E" w:rsidRDefault="00C6633E" w:rsidP="00C6633E">
      <w:pPr>
        <w:rPr>
          <w:rStyle w:val="Strong"/>
          <w:lang w:val="en-IN"/>
        </w:rPr>
      </w:pPr>
      <w:r w:rsidRPr="00C6633E">
        <w:rPr>
          <w:rStyle w:val="Strong"/>
          <w:lang w:val="en-IN"/>
        </w:rPr>
        <w:drawing>
          <wp:inline distT="0" distB="0" distL="0" distR="0" wp14:anchorId="6299B83A" wp14:editId="4FF35DBB">
            <wp:extent cx="5486400" cy="2611755"/>
            <wp:effectExtent l="0" t="0" r="0" b="0"/>
            <wp:docPr id="735217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172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7E2B" w14:textId="5BCA038B" w:rsidR="00C6633E" w:rsidRDefault="00C6633E" w:rsidP="00C6633E">
      <w:pPr>
        <w:ind w:left="2880" w:firstLine="720"/>
        <w:rPr>
          <w:rStyle w:val="Strong"/>
          <w:lang w:val="en-IN"/>
        </w:rPr>
      </w:pPr>
      <w:r>
        <w:rPr>
          <w:rStyle w:val="Strong"/>
          <w:lang w:val="en-IN"/>
        </w:rPr>
        <w:t>User interface</w:t>
      </w:r>
    </w:p>
    <w:p w14:paraId="6224BFB5" w14:textId="246854ED" w:rsidR="00C6633E" w:rsidRDefault="00C6633E" w:rsidP="00C6633E">
      <w:pPr>
        <w:rPr>
          <w:rStyle w:val="Strong"/>
          <w:lang w:val="en-IN"/>
        </w:rPr>
      </w:pPr>
      <w:r w:rsidRPr="00C6633E">
        <w:rPr>
          <w:rStyle w:val="Strong"/>
          <w:lang w:val="en-IN"/>
        </w:rPr>
        <w:drawing>
          <wp:inline distT="0" distB="0" distL="0" distR="0" wp14:anchorId="518EBBCC" wp14:editId="5A5C58F6">
            <wp:extent cx="5486400" cy="2601595"/>
            <wp:effectExtent l="0" t="0" r="0" b="8255"/>
            <wp:docPr id="55509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924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8D78" w14:textId="52420EBF" w:rsidR="00C6633E" w:rsidRDefault="00C6633E" w:rsidP="00C6633E">
      <w:pPr>
        <w:ind w:left="2880" w:firstLine="720"/>
        <w:rPr>
          <w:rStyle w:val="Strong"/>
          <w:lang w:val="en-IN"/>
        </w:rPr>
      </w:pPr>
      <w:r>
        <w:rPr>
          <w:rStyle w:val="Strong"/>
          <w:lang w:val="en-IN"/>
        </w:rPr>
        <w:t>Resume Score</w:t>
      </w:r>
    </w:p>
    <w:p w14:paraId="522CE547" w14:textId="77777777" w:rsidR="00C6633E" w:rsidRDefault="00C6633E" w:rsidP="00C6633E">
      <w:pPr>
        <w:rPr>
          <w:rStyle w:val="Strong"/>
          <w:lang w:val="en-IN"/>
        </w:rPr>
      </w:pPr>
    </w:p>
    <w:p w14:paraId="28C3C804" w14:textId="09F6107B" w:rsidR="00C6633E" w:rsidRDefault="00C6633E" w:rsidP="00C6633E">
      <w:pPr>
        <w:rPr>
          <w:rStyle w:val="Strong"/>
          <w:lang w:val="en-IN"/>
        </w:rPr>
      </w:pPr>
      <w:r w:rsidRPr="00C6633E">
        <w:rPr>
          <w:rStyle w:val="Strong"/>
          <w:lang w:val="en-IN"/>
        </w:rPr>
        <w:drawing>
          <wp:inline distT="0" distB="0" distL="0" distR="0" wp14:anchorId="3FE2EECA" wp14:editId="7FEF8662">
            <wp:extent cx="2305372" cy="733527"/>
            <wp:effectExtent l="0" t="0" r="0" b="9525"/>
            <wp:docPr id="6582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27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E9D7" w14:textId="2F9456C4" w:rsidR="00C6633E" w:rsidRDefault="00C6633E" w:rsidP="00C6633E">
      <w:pPr>
        <w:rPr>
          <w:rStyle w:val="Strong"/>
          <w:lang w:val="en-IN"/>
        </w:rPr>
      </w:pPr>
      <w:r>
        <w:rPr>
          <w:rStyle w:val="Strong"/>
          <w:lang w:val="en-IN"/>
        </w:rPr>
        <w:t>Output can be downloaded in csv format</w:t>
      </w:r>
    </w:p>
    <w:p w14:paraId="45CB1E70" w14:textId="77777777" w:rsidR="00C6633E" w:rsidRPr="00C6633E" w:rsidRDefault="00C6633E" w:rsidP="00C6633E">
      <w:pPr>
        <w:rPr>
          <w:rStyle w:val="Strong"/>
          <w:lang w:val="en-IN"/>
        </w:rPr>
      </w:pPr>
    </w:p>
    <w:p w14:paraId="344CD9AF" w14:textId="77777777" w:rsidR="00C6633E" w:rsidRPr="00C6633E" w:rsidRDefault="00C6633E" w:rsidP="00C6633E">
      <w:pPr>
        <w:rPr>
          <w:rStyle w:val="Strong"/>
          <w:lang w:val="en-IN"/>
        </w:rPr>
      </w:pPr>
      <w:r w:rsidRPr="00C6633E">
        <w:rPr>
          <w:rStyle w:val="Strong"/>
          <w:rFonts w:ascii="Segoe UI Emoji" w:hAnsi="Segoe UI Emoji" w:cs="Segoe UI Emoji"/>
          <w:lang w:val="en-IN"/>
        </w:rPr>
        <w:t>🔮</w:t>
      </w:r>
      <w:r w:rsidRPr="00C6633E">
        <w:rPr>
          <w:rStyle w:val="Strong"/>
          <w:lang w:val="en-IN"/>
        </w:rPr>
        <w:t xml:space="preserve"> Future Improvements</w:t>
      </w:r>
    </w:p>
    <w:p w14:paraId="0347D59C" w14:textId="77777777" w:rsidR="00C6633E" w:rsidRPr="00C6633E" w:rsidRDefault="00C6633E" w:rsidP="00C6633E">
      <w:pPr>
        <w:numPr>
          <w:ilvl w:val="0"/>
          <w:numId w:val="13"/>
        </w:numPr>
        <w:rPr>
          <w:rStyle w:val="Strong"/>
          <w:b w:val="0"/>
          <w:bCs w:val="0"/>
          <w:lang w:val="en-IN"/>
        </w:rPr>
      </w:pPr>
      <w:r w:rsidRPr="00C6633E">
        <w:rPr>
          <w:rStyle w:val="Strong"/>
          <w:rFonts w:ascii="Segoe UI Emoji" w:hAnsi="Segoe UI Emoji" w:cs="Segoe UI Emoji"/>
          <w:b w:val="0"/>
          <w:bCs w:val="0"/>
          <w:lang w:val="en-IN"/>
        </w:rPr>
        <w:t>🛜</w:t>
      </w:r>
      <w:r w:rsidRPr="00C6633E">
        <w:rPr>
          <w:rStyle w:val="Strong"/>
          <w:b w:val="0"/>
          <w:bCs w:val="0"/>
          <w:lang w:val="en-IN"/>
        </w:rPr>
        <w:t xml:space="preserve"> Cloud Hosting (Deploy on AWS/GCP)</w:t>
      </w:r>
    </w:p>
    <w:p w14:paraId="75DA7CA3" w14:textId="77777777" w:rsidR="00C6633E" w:rsidRPr="00C6633E" w:rsidRDefault="00C6633E" w:rsidP="00C6633E">
      <w:pPr>
        <w:numPr>
          <w:ilvl w:val="0"/>
          <w:numId w:val="13"/>
        </w:numPr>
        <w:rPr>
          <w:rStyle w:val="Strong"/>
          <w:b w:val="0"/>
          <w:bCs w:val="0"/>
          <w:lang w:val="en-IN"/>
        </w:rPr>
      </w:pPr>
      <w:r w:rsidRPr="00C6633E">
        <w:rPr>
          <w:rStyle w:val="Strong"/>
          <w:rFonts w:ascii="Segoe UI Emoji" w:hAnsi="Segoe UI Emoji" w:cs="Segoe UI Emoji"/>
          <w:b w:val="0"/>
          <w:bCs w:val="0"/>
          <w:lang w:val="en-IN"/>
        </w:rPr>
        <w:t>🔍</w:t>
      </w:r>
      <w:r w:rsidRPr="00C6633E">
        <w:rPr>
          <w:rStyle w:val="Strong"/>
          <w:b w:val="0"/>
          <w:bCs w:val="0"/>
          <w:lang w:val="en-IN"/>
        </w:rPr>
        <w:t xml:space="preserve"> Keyword-based Matching (Using NLP)</w:t>
      </w:r>
    </w:p>
    <w:p w14:paraId="59EC778C" w14:textId="77777777" w:rsidR="00C6633E" w:rsidRPr="00C6633E" w:rsidRDefault="00C6633E" w:rsidP="00C6633E">
      <w:pPr>
        <w:numPr>
          <w:ilvl w:val="0"/>
          <w:numId w:val="13"/>
        </w:numPr>
        <w:rPr>
          <w:rStyle w:val="Strong"/>
          <w:b w:val="0"/>
          <w:bCs w:val="0"/>
          <w:lang w:val="en-IN"/>
        </w:rPr>
      </w:pPr>
      <w:r w:rsidRPr="00C6633E">
        <w:rPr>
          <w:rStyle w:val="Strong"/>
          <w:rFonts w:ascii="Segoe UI Emoji" w:hAnsi="Segoe UI Emoji" w:cs="Segoe UI Emoji"/>
          <w:b w:val="0"/>
          <w:bCs w:val="0"/>
          <w:lang w:val="en-IN"/>
        </w:rPr>
        <w:t>📈</w:t>
      </w:r>
      <w:r w:rsidRPr="00C6633E">
        <w:rPr>
          <w:rStyle w:val="Strong"/>
          <w:b w:val="0"/>
          <w:bCs w:val="0"/>
          <w:lang w:val="en-IN"/>
        </w:rPr>
        <w:t xml:space="preserve"> AI Model Fine-Tuning (Better ranking accuracy)</w:t>
      </w:r>
    </w:p>
    <w:p w14:paraId="5FB309DA" w14:textId="77777777" w:rsidR="00C6633E" w:rsidRPr="00C6633E" w:rsidRDefault="00C6633E" w:rsidP="00C6633E">
      <w:pPr>
        <w:numPr>
          <w:ilvl w:val="0"/>
          <w:numId w:val="13"/>
        </w:numPr>
        <w:rPr>
          <w:rStyle w:val="Strong"/>
          <w:b w:val="0"/>
          <w:bCs w:val="0"/>
          <w:lang w:val="en-IN"/>
        </w:rPr>
      </w:pPr>
      <w:r w:rsidRPr="00C6633E">
        <w:rPr>
          <w:rStyle w:val="Strong"/>
          <w:rFonts w:ascii="Segoe UI Emoji" w:hAnsi="Segoe UI Emoji" w:cs="Segoe UI Emoji"/>
          <w:b w:val="0"/>
          <w:bCs w:val="0"/>
          <w:lang w:val="en-IN"/>
        </w:rPr>
        <w:t>🗣️</w:t>
      </w:r>
      <w:r w:rsidRPr="00C6633E">
        <w:rPr>
          <w:rStyle w:val="Strong"/>
          <w:b w:val="0"/>
          <w:bCs w:val="0"/>
          <w:lang w:val="en-IN"/>
        </w:rPr>
        <w:t xml:space="preserve"> Multilingual Resume Support</w:t>
      </w:r>
    </w:p>
    <w:p w14:paraId="728DE1C9" w14:textId="77777777" w:rsidR="00C6633E" w:rsidRPr="00C6633E" w:rsidRDefault="00C6633E" w:rsidP="00C6633E">
      <w:pPr>
        <w:rPr>
          <w:rStyle w:val="Strong"/>
          <w:lang w:val="en-IN"/>
        </w:rPr>
      </w:pPr>
      <w:r w:rsidRPr="00C6633E">
        <w:rPr>
          <w:rStyle w:val="Strong"/>
          <w:rFonts w:ascii="Segoe UI Emoji" w:hAnsi="Segoe UI Emoji" w:cs="Segoe UI Emoji"/>
          <w:lang w:val="en-IN"/>
        </w:rPr>
        <w:t>🤝</w:t>
      </w:r>
      <w:r w:rsidRPr="00C6633E">
        <w:rPr>
          <w:rStyle w:val="Strong"/>
          <w:lang w:val="en-IN"/>
        </w:rPr>
        <w:t xml:space="preserve"> Contributing</w:t>
      </w:r>
    </w:p>
    <w:p w14:paraId="481BC3F2" w14:textId="77777777" w:rsidR="00C6633E" w:rsidRPr="00C6633E" w:rsidRDefault="00C6633E" w:rsidP="00C6633E">
      <w:pPr>
        <w:rPr>
          <w:rStyle w:val="Strong"/>
          <w:b w:val="0"/>
          <w:bCs w:val="0"/>
          <w:lang w:val="en-IN"/>
        </w:rPr>
      </w:pPr>
      <w:r w:rsidRPr="00C6633E">
        <w:rPr>
          <w:rStyle w:val="Strong"/>
          <w:rFonts w:ascii="Segoe UI Emoji" w:hAnsi="Segoe UI Emoji" w:cs="Segoe UI Emoji"/>
          <w:b w:val="0"/>
          <w:bCs w:val="0"/>
          <w:lang w:val="en-IN"/>
        </w:rPr>
        <w:t>🚀</w:t>
      </w:r>
      <w:r w:rsidRPr="00C6633E">
        <w:rPr>
          <w:rStyle w:val="Strong"/>
          <w:b w:val="0"/>
          <w:bCs w:val="0"/>
          <w:lang w:val="en-IN"/>
        </w:rPr>
        <w:t xml:space="preserve"> Feel free to contribute! Fork the repo, create a new branch, and submit a PR.</w:t>
      </w:r>
    </w:p>
    <w:p w14:paraId="6C38F25A" w14:textId="77777777" w:rsidR="00C6633E" w:rsidRPr="00C6633E" w:rsidRDefault="00C6633E" w:rsidP="00C6633E">
      <w:pPr>
        <w:rPr>
          <w:rStyle w:val="Strong"/>
          <w:lang w:val="en-IN"/>
        </w:rPr>
      </w:pPr>
      <w:r w:rsidRPr="00C6633E">
        <w:rPr>
          <w:rStyle w:val="Strong"/>
          <w:rFonts w:ascii="Segoe UI Emoji" w:hAnsi="Segoe UI Emoji" w:cs="Segoe UI Emoji"/>
          <w:lang w:val="en-IN"/>
        </w:rPr>
        <w:t>📧</w:t>
      </w:r>
      <w:r w:rsidRPr="00C6633E">
        <w:rPr>
          <w:rStyle w:val="Strong"/>
          <w:lang w:val="en-IN"/>
        </w:rPr>
        <w:t xml:space="preserve"> Contact</w:t>
      </w:r>
    </w:p>
    <w:p w14:paraId="5FB665EC" w14:textId="77777777" w:rsidR="00C6633E" w:rsidRPr="00C6633E" w:rsidRDefault="00C6633E" w:rsidP="00C6633E">
      <w:pPr>
        <w:rPr>
          <w:rStyle w:val="Strong"/>
          <w:b w:val="0"/>
          <w:bCs w:val="0"/>
          <w:lang w:val="en-IN"/>
        </w:rPr>
      </w:pPr>
      <w:r w:rsidRPr="00C6633E">
        <w:rPr>
          <w:rStyle w:val="Strong"/>
          <w:b w:val="0"/>
          <w:bCs w:val="0"/>
          <w:lang w:val="en-IN"/>
        </w:rPr>
        <w:t>For queries or suggestions, contact:</w:t>
      </w:r>
      <w:r w:rsidRPr="00C6633E">
        <w:rPr>
          <w:rStyle w:val="Strong"/>
          <w:b w:val="0"/>
          <w:bCs w:val="0"/>
          <w:lang w:val="en-IN"/>
        </w:rPr>
        <w:br/>
      </w:r>
      <w:r w:rsidRPr="00C6633E">
        <w:rPr>
          <w:rStyle w:val="Strong"/>
          <w:rFonts w:ascii="Segoe UI Emoji" w:hAnsi="Segoe UI Emoji" w:cs="Segoe UI Emoji"/>
          <w:b w:val="0"/>
          <w:bCs w:val="0"/>
          <w:lang w:val="en-IN"/>
        </w:rPr>
        <w:t>📩</w:t>
      </w:r>
      <w:r w:rsidRPr="00C6633E">
        <w:rPr>
          <w:rStyle w:val="Strong"/>
          <w:b w:val="0"/>
          <w:bCs w:val="0"/>
          <w:lang w:val="en-IN"/>
        </w:rPr>
        <w:t xml:space="preserve"> Email: thatikondavigneshwar272@gmail.com</w:t>
      </w:r>
      <w:r w:rsidRPr="00C6633E">
        <w:rPr>
          <w:rStyle w:val="Strong"/>
          <w:b w:val="0"/>
          <w:bCs w:val="0"/>
          <w:lang w:val="en-IN"/>
        </w:rPr>
        <w:br/>
      </w:r>
      <w:r w:rsidRPr="00C6633E">
        <w:rPr>
          <w:rStyle w:val="Strong"/>
          <w:rFonts w:ascii="Segoe UI Emoji" w:hAnsi="Segoe UI Emoji" w:cs="Segoe UI Emoji"/>
          <w:b w:val="0"/>
          <w:bCs w:val="0"/>
          <w:lang w:val="en-IN"/>
        </w:rPr>
        <w:t>🐙</w:t>
      </w:r>
      <w:r w:rsidRPr="00C6633E">
        <w:rPr>
          <w:rStyle w:val="Strong"/>
          <w:b w:val="0"/>
          <w:bCs w:val="0"/>
          <w:lang w:val="en-IN"/>
        </w:rPr>
        <w:t xml:space="preserve"> GitHub: </w:t>
      </w:r>
      <w:hyperlink r:id="rId9" w:history="1">
        <w:r w:rsidRPr="00C6633E">
          <w:rPr>
            <w:rStyle w:val="Strong"/>
            <w:b w:val="0"/>
            <w:bCs w:val="0"/>
            <w:lang w:val="en-IN"/>
          </w:rPr>
          <w:t>rahulmani-28</w:t>
        </w:r>
      </w:hyperlink>
      <w:r w:rsidRPr="00C6633E">
        <w:rPr>
          <w:rStyle w:val="Strong"/>
          <w:b w:val="0"/>
          <w:bCs w:val="0"/>
          <w:lang w:val="en-IN"/>
        </w:rPr>
        <w:br/>
      </w:r>
      <w:r w:rsidRPr="00C6633E">
        <w:rPr>
          <w:rStyle w:val="Strong"/>
          <w:rFonts w:ascii="Segoe UI Emoji" w:hAnsi="Segoe UI Emoji" w:cs="Segoe UI Emoji"/>
          <w:b w:val="0"/>
          <w:bCs w:val="0"/>
          <w:lang w:val="en-IN"/>
        </w:rPr>
        <w:t>💼</w:t>
      </w:r>
      <w:r w:rsidRPr="00C6633E">
        <w:rPr>
          <w:rStyle w:val="Strong"/>
          <w:b w:val="0"/>
          <w:bCs w:val="0"/>
          <w:lang w:val="en-IN"/>
        </w:rPr>
        <w:t xml:space="preserve"> LinkedIn: </w:t>
      </w:r>
      <w:hyperlink r:id="rId10" w:history="1">
        <w:r w:rsidRPr="00C6633E">
          <w:rPr>
            <w:rStyle w:val="Strong"/>
            <w:b w:val="0"/>
            <w:bCs w:val="0"/>
            <w:lang w:val="en-IN"/>
          </w:rPr>
          <w:t>Vigneshwar Thatikonda</w:t>
        </w:r>
      </w:hyperlink>
    </w:p>
    <w:p w14:paraId="08786554" w14:textId="77777777" w:rsidR="00C6633E" w:rsidRPr="00C6633E" w:rsidRDefault="00C6633E" w:rsidP="00C6633E">
      <w:pPr>
        <w:rPr>
          <w:rStyle w:val="Strong"/>
          <w:b w:val="0"/>
          <w:bCs w:val="0"/>
        </w:rPr>
      </w:pPr>
    </w:p>
    <w:sectPr w:rsidR="00C6633E" w:rsidRPr="00C663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4811E19"/>
    <w:multiLevelType w:val="multilevel"/>
    <w:tmpl w:val="D926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C2793"/>
    <w:multiLevelType w:val="multilevel"/>
    <w:tmpl w:val="B77E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B86DEE"/>
    <w:multiLevelType w:val="multilevel"/>
    <w:tmpl w:val="0506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A734E8"/>
    <w:multiLevelType w:val="multilevel"/>
    <w:tmpl w:val="DE6E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078567">
    <w:abstractNumId w:val="8"/>
  </w:num>
  <w:num w:numId="2" w16cid:durableId="426578025">
    <w:abstractNumId w:val="6"/>
  </w:num>
  <w:num w:numId="3" w16cid:durableId="1630626102">
    <w:abstractNumId w:val="5"/>
  </w:num>
  <w:num w:numId="4" w16cid:durableId="1433546353">
    <w:abstractNumId w:val="4"/>
  </w:num>
  <w:num w:numId="5" w16cid:durableId="442237907">
    <w:abstractNumId w:val="7"/>
  </w:num>
  <w:num w:numId="6" w16cid:durableId="1734810579">
    <w:abstractNumId w:val="3"/>
  </w:num>
  <w:num w:numId="7" w16cid:durableId="1877548426">
    <w:abstractNumId w:val="2"/>
  </w:num>
  <w:num w:numId="8" w16cid:durableId="1162770641">
    <w:abstractNumId w:val="1"/>
  </w:num>
  <w:num w:numId="9" w16cid:durableId="861894625">
    <w:abstractNumId w:val="0"/>
  </w:num>
  <w:num w:numId="10" w16cid:durableId="1716810348">
    <w:abstractNumId w:val="10"/>
  </w:num>
  <w:num w:numId="11" w16cid:durableId="780104309">
    <w:abstractNumId w:val="12"/>
  </w:num>
  <w:num w:numId="12" w16cid:durableId="787889863">
    <w:abstractNumId w:val="11"/>
  </w:num>
  <w:num w:numId="13" w16cid:durableId="217863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587B"/>
    <w:rsid w:val="00853CEC"/>
    <w:rsid w:val="00952AC4"/>
    <w:rsid w:val="00AA1D8D"/>
    <w:rsid w:val="00B47730"/>
    <w:rsid w:val="00C6633E"/>
    <w:rsid w:val="00CB0664"/>
    <w:rsid w:val="00D259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5F2A55"/>
  <w14:defaultImageDpi w14:val="300"/>
  <w15:docId w15:val="{E48AE0D2-A1F7-41E7-98CC-E3E844C6C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663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thatikonda-vigneshwar-8a94912a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ahulmani-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THATIKONDA RASHIKA</cp:lastModifiedBy>
  <cp:revision>4</cp:revision>
  <dcterms:created xsi:type="dcterms:W3CDTF">2013-12-23T23:15:00Z</dcterms:created>
  <dcterms:modified xsi:type="dcterms:W3CDTF">2025-03-25T10:40:00Z</dcterms:modified>
  <cp:category/>
</cp:coreProperties>
</file>